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56FD9" w14:textId="2F164933" w:rsidR="003F6283" w:rsidRDefault="00000000">
      <w:pPr>
        <w:pStyle w:val="Ttulo"/>
      </w:pPr>
      <w:r>
        <w:t>Diseño e Implementación de una Aplicación Móvil para la Organización de Eventos Deportivos: Web Sports en Chiquinquirá, Boyacá</w:t>
      </w:r>
    </w:p>
    <w:p w14:paraId="0360DE55" w14:textId="77777777" w:rsidR="003F6283" w:rsidRDefault="00000000">
      <w:r>
        <w:br/>
        <w:t>Sergio Alejandro Martínez Corredor</w:t>
      </w:r>
      <w:r>
        <w:br/>
        <w:t>Ing. Jeida Faisuly Ramírez</w:t>
      </w:r>
      <w:r>
        <w:br/>
        <w:t>Arquitectura de Software</w:t>
      </w:r>
      <w:r>
        <w:br/>
        <w:t>Mayo de 2025</w:t>
      </w:r>
    </w:p>
    <w:p w14:paraId="363E1827" w14:textId="77777777" w:rsidR="003F6283" w:rsidRDefault="00000000">
      <w:r>
        <w:br w:type="page"/>
      </w:r>
    </w:p>
    <w:p w14:paraId="07316FA1" w14:textId="77777777" w:rsidR="003F6283" w:rsidRDefault="00000000">
      <w:pPr>
        <w:pStyle w:val="Ttulo1"/>
      </w:pPr>
      <w:r>
        <w:lastRenderedPageBreak/>
        <w:t>Resumen</w:t>
      </w:r>
    </w:p>
    <w:p w14:paraId="0E9436B4" w14:textId="77777777" w:rsidR="003F6283" w:rsidRDefault="00000000">
      <w:r>
        <w:t>Este documento presenta el desarrollo de “Web Sports”, una aplicación móvil orientada a la organización de eventos deportivos en Chiquinquirá, Boyacá. El objetivo principal es fomentar la generación deportiva y la activación social mediante una solución tecnológica escalable y segura. El proyecto se basa en una arquitectura de microservicios y emplea tecnologías como Flutter, Node.js, Firebase y Redis para garantizar usabilidad, escalabilidad y protección de datos.</w:t>
      </w:r>
    </w:p>
    <w:p w14:paraId="6703483E" w14:textId="77777777" w:rsidR="003F6283" w:rsidRDefault="003F6283"/>
    <w:p w14:paraId="03F75CDA" w14:textId="77777777" w:rsidR="003F6283" w:rsidRDefault="00000000">
      <w:r>
        <w:t>Palabras clave: arquitectura de software, microservicios, eventos deportivos, Flutter, Firebase.</w:t>
      </w:r>
    </w:p>
    <w:p w14:paraId="43B1C101" w14:textId="77777777" w:rsidR="003F6283" w:rsidRDefault="00000000">
      <w:pPr>
        <w:pStyle w:val="Ttulo1"/>
      </w:pPr>
      <w:r>
        <w:t>Introducción</w:t>
      </w:r>
    </w:p>
    <w:p w14:paraId="15462AD8" w14:textId="77777777" w:rsidR="003F6283" w:rsidRDefault="00000000">
      <w:r>
        <w:t>La participación en actividades deportivas constituye una herramienta esencial para la salud física y el bienestar social. En este contexto, el proyecto “Web Sports” busca facilitar la organización de eventos deportivos comunitarios mediante una aplicación móvil moderna, intuitiva y segura.</w:t>
      </w:r>
    </w:p>
    <w:p w14:paraId="3FE64E07" w14:textId="77777777" w:rsidR="003F6283" w:rsidRDefault="00000000">
      <w:pPr>
        <w:pStyle w:val="Ttulo1"/>
      </w:pPr>
      <w:r>
        <w:t>Justificación</w:t>
      </w:r>
    </w:p>
    <w:p w14:paraId="014C26CF" w14:textId="77777777" w:rsidR="003F6283" w:rsidRDefault="00000000">
      <w:r>
        <w:t>La implementación de una plataforma digital adaptada a las necesidades de la comunidad de Chiquinquirá permite impulsar la práctica deportiva, mejorar la eficiencia organizacional y fortalecer los lazos sociales. A través de un enfoque modular y centrado en la experiencia del usuario, se espera un impacto positivo y duradero en la población local.</w:t>
      </w:r>
    </w:p>
    <w:p w14:paraId="61797284" w14:textId="77777777" w:rsidR="003F6283" w:rsidRDefault="00000000">
      <w:pPr>
        <w:pStyle w:val="Ttulo1"/>
      </w:pPr>
      <w:r>
        <w:t>Objetivos</w:t>
      </w:r>
    </w:p>
    <w:p w14:paraId="0B2B2F50" w14:textId="77777777" w:rsidR="003F6283" w:rsidRDefault="00000000">
      <w:r>
        <w:t>Objetivo General:</w:t>
      </w:r>
    </w:p>
    <w:p w14:paraId="12C2CA96" w14:textId="77777777" w:rsidR="003F6283" w:rsidRDefault="00000000">
      <w:r>
        <w:t>Desarrollar un aplicativo móvil escalable y seguro para la organización de eventos deportivos en Chiquinquirá, Boyacá, que promueva la participación comunitaria mediante una arquitectura modular y una interfaz intuitiva.</w:t>
      </w:r>
    </w:p>
    <w:p w14:paraId="55E28AA6" w14:textId="77777777" w:rsidR="003F6283" w:rsidRDefault="003F6283"/>
    <w:p w14:paraId="6EEDD7F2" w14:textId="77777777" w:rsidR="003F6283" w:rsidRDefault="00000000">
      <w:r>
        <w:t>Objetivos Específicos:</w:t>
      </w:r>
    </w:p>
    <w:p w14:paraId="3582505B" w14:textId="77777777" w:rsidR="003F6283" w:rsidRDefault="00000000">
      <w:r>
        <w:t>- Implementar un sistema de autenticación robusto con Firebase Auth y JWT.</w:t>
      </w:r>
    </w:p>
    <w:p w14:paraId="63518D32" w14:textId="77777777" w:rsidR="003F6283" w:rsidRDefault="00000000">
      <w:r>
        <w:t>- Diseñar un módulo de gestión de eventos capaz de manejar más de 1,000 usuarios concurrentes.</w:t>
      </w:r>
    </w:p>
    <w:p w14:paraId="4AA2A4B5" w14:textId="77777777" w:rsidR="003F6283" w:rsidRDefault="00000000">
      <w:r>
        <w:t>- Integrar un chat en tiempo real con moderación automática.</w:t>
      </w:r>
    </w:p>
    <w:p w14:paraId="5C95A305" w14:textId="77777777" w:rsidR="003F6283" w:rsidRDefault="00000000">
      <w:r>
        <w:t>- Optimizar el rendimiento mediante caching con Redis y garantizar un tiempo de respuesta inferior a 2 segundos.</w:t>
      </w:r>
    </w:p>
    <w:p w14:paraId="739BECE7" w14:textId="77777777" w:rsidR="003F6283" w:rsidRDefault="00000000">
      <w:pPr>
        <w:pStyle w:val="Ttulo1"/>
      </w:pPr>
      <w:r>
        <w:t>Marco Teórico</w:t>
      </w:r>
    </w:p>
    <w:p w14:paraId="3FDC3DF3" w14:textId="77777777" w:rsidR="003F6283" w:rsidRDefault="00000000">
      <w:r>
        <w:t>El desarrollo del aplicativo se sustenta en fundamentos de tecnología móvil, usabilidad, escalabilidad y análisis de datos. Se considera también el impacto social del deporte en comunidades locales y la necesidad de plataformas accesibles y confiables.</w:t>
      </w:r>
    </w:p>
    <w:p w14:paraId="7F4159A2" w14:textId="77777777" w:rsidR="003F6283" w:rsidRDefault="00000000">
      <w:pPr>
        <w:pStyle w:val="Ttulo1"/>
      </w:pPr>
      <w:r>
        <w:t>Metodología</w:t>
      </w:r>
    </w:p>
    <w:p w14:paraId="09188B33" w14:textId="77777777" w:rsidR="003F6283" w:rsidRDefault="00000000">
      <w:r>
        <w:t>Se emplea una arquitectura basada en microservicios, permitiendo un desarrollo desacoplado de los módulos de usuarios, eventos y autenticación. Se sigue el marco ágil Scrum para la organización del proyecto, con herramientas como Trello, Discord y sprints de dos semanas.</w:t>
      </w:r>
    </w:p>
    <w:p w14:paraId="0DA0D402" w14:textId="77777777" w:rsidR="003F6283" w:rsidRDefault="00000000">
      <w:pPr>
        <w:pStyle w:val="Ttulo1"/>
      </w:pPr>
      <w:r>
        <w:t>Stack Tecnológico</w:t>
      </w:r>
    </w:p>
    <w:p w14:paraId="6DF21835" w14:textId="77777777" w:rsidR="003F6283" w:rsidRDefault="00000000">
      <w:r>
        <w:t>- Frontend: Flutter (cross-platform), Figma (prototipado).</w:t>
      </w:r>
    </w:p>
    <w:p w14:paraId="7B978E07" w14:textId="77777777" w:rsidR="003F6283" w:rsidRDefault="00000000">
      <w:r>
        <w:t>- Backend: Node.js + Express (API REST), Spring Boot (opcional).</w:t>
      </w:r>
    </w:p>
    <w:p w14:paraId="0030AE97" w14:textId="77777777" w:rsidR="003F6283" w:rsidRDefault="00000000">
      <w:r>
        <w:t>- Base de Datos: Firestore o MongoDB Atlas.</w:t>
      </w:r>
    </w:p>
    <w:p w14:paraId="66A676B3" w14:textId="77777777" w:rsidR="003F6283" w:rsidRDefault="00000000">
      <w:r>
        <w:t>- Seguridad: Firebase Auth, JWT, HTTPS.</w:t>
      </w:r>
    </w:p>
    <w:p w14:paraId="1B249270" w14:textId="77777777" w:rsidR="003F6283" w:rsidRDefault="00000000">
      <w:r>
        <w:t>- Escalabilidad: Redis, Load Balancing con Nginx.</w:t>
      </w:r>
    </w:p>
    <w:p w14:paraId="651299A5" w14:textId="77777777" w:rsidR="003F6283" w:rsidRDefault="00000000">
      <w:pPr>
        <w:pStyle w:val="Ttulo1"/>
      </w:pPr>
      <w:r>
        <w:t>Atributos de Calidad</w:t>
      </w:r>
    </w:p>
    <w:p w14:paraId="159D294F" w14:textId="77777777" w:rsidR="003F6283" w:rsidRDefault="00000000">
      <w:r>
        <w:t>- Usabilidad: Prototipado UI/UX, pruebas con usuarios reales.</w:t>
      </w:r>
    </w:p>
    <w:p w14:paraId="4946716C" w14:textId="77777777" w:rsidR="003F6283" w:rsidRDefault="00000000">
      <w:r>
        <w:t>- Escalabilidad: Firestore y Redis para alto rendimiento.</w:t>
      </w:r>
    </w:p>
    <w:p w14:paraId="2E7A1F24" w14:textId="77777777" w:rsidR="003F6283" w:rsidRDefault="00000000">
      <w:r>
        <w:t>- Seguridad: Autenticación con verificación OTP, encriptación AES-256, medidas anti ataques.</w:t>
      </w:r>
    </w:p>
    <w:p w14:paraId="1E0978EE" w14:textId="77777777" w:rsidR="003F6283" w:rsidRDefault="00000000">
      <w:pPr>
        <w:pStyle w:val="Ttulo1"/>
      </w:pPr>
      <w:r>
        <w:t>Resultados Esperados</w:t>
      </w:r>
    </w:p>
    <w:p w14:paraId="6C70F58F" w14:textId="77777777" w:rsidR="003F6283" w:rsidRDefault="00000000">
      <w:r>
        <w:t>Se espera que la implementación de “Web Sports” facilite la participación deportiva en la comunidad, mejore la organización de eventos y genere datos útiles para la toma de decisiones municipales.</w:t>
      </w:r>
    </w:p>
    <w:p w14:paraId="44896A82" w14:textId="77777777" w:rsidR="003F6283" w:rsidRDefault="00000000">
      <w:pPr>
        <w:pStyle w:val="Ttulo1"/>
      </w:pPr>
      <w:r>
        <w:t>Conclusión</w:t>
      </w:r>
    </w:p>
    <w:p w14:paraId="66C7C4EE" w14:textId="77777777" w:rsidR="003F6283" w:rsidRDefault="00000000">
      <w:r>
        <w:t>El proyecto “Web Sports” representa una solución tecnológica integral que conecta tecnología, deporte y comunidad. Su enfoque modular y centrado en el usuario asegura su adaptabilidad y sostenibilidad a largo plazo.</w:t>
      </w:r>
    </w:p>
    <w:p w14:paraId="18DAD826" w14:textId="77777777" w:rsidR="003F6283" w:rsidRDefault="00000000">
      <w:pPr>
        <w:pStyle w:val="Ttulo1"/>
      </w:pPr>
      <w:r>
        <w:t>Referencias</w:t>
      </w:r>
    </w:p>
    <w:p w14:paraId="1EA2DCAF" w14:textId="77777777" w:rsidR="003F6283" w:rsidRDefault="00000000">
      <w:r>
        <w:t>American Psychological Association. (2020). Publication Manual of the American Psychological Association (7.ª ed.). APA.</w:t>
      </w:r>
    </w:p>
    <w:p w14:paraId="68F8E5DC" w14:textId="77777777" w:rsidR="003F6283" w:rsidRDefault="003F6283"/>
    <w:p w14:paraId="2F972348" w14:textId="77777777" w:rsidR="003F6283" w:rsidRDefault="00000000">
      <w:r>
        <w:t>Repositorio del proyecto:</w:t>
      </w:r>
    </w:p>
    <w:p w14:paraId="54314C62" w14:textId="77777777" w:rsidR="003F6283" w:rsidRDefault="00000000">
      <w:r>
        <w:t>Martínez Corredor, S. A. (2025). Web Sports [Repositorio de GitHub]. https://github.com/AlejoMC777/WEB-SPORTS.git</w:t>
      </w:r>
    </w:p>
    <w:sectPr w:rsidR="003F62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0611197">
    <w:abstractNumId w:val="8"/>
  </w:num>
  <w:num w:numId="2" w16cid:durableId="1413578161">
    <w:abstractNumId w:val="6"/>
  </w:num>
  <w:num w:numId="3" w16cid:durableId="887574152">
    <w:abstractNumId w:val="5"/>
  </w:num>
  <w:num w:numId="4" w16cid:durableId="102119113">
    <w:abstractNumId w:val="4"/>
  </w:num>
  <w:num w:numId="5" w16cid:durableId="691954238">
    <w:abstractNumId w:val="7"/>
  </w:num>
  <w:num w:numId="6" w16cid:durableId="1150445841">
    <w:abstractNumId w:val="3"/>
  </w:num>
  <w:num w:numId="7" w16cid:durableId="842008713">
    <w:abstractNumId w:val="2"/>
  </w:num>
  <w:num w:numId="8" w16cid:durableId="267155210">
    <w:abstractNumId w:val="1"/>
  </w:num>
  <w:num w:numId="9" w16cid:durableId="174301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283"/>
    <w:rsid w:val="00963ABC"/>
    <w:rsid w:val="00AA1D8D"/>
    <w:rsid w:val="00B11A9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47230A"/>
  <w14:defaultImageDpi w14:val="300"/>
  <w15:docId w15:val="{2DFB0867-2F6E-4C52-8EF0-D163F3B3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2025-05-28T20:10:00Z</dcterms:created>
  <dcterms:modified xsi:type="dcterms:W3CDTF">2025-05-28T20:10:00Z</dcterms:modified>
  <cp:category/>
</cp:coreProperties>
</file>